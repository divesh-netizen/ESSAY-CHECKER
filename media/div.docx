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t>dog</w:t>
      </w:r>
    </w:p>
    <w:p>
      <w:r>
        <w:t>has</w:t>
      </w:r>
    </w:p>
    <w:p>
      <w:r>
        <w:t>a</w:t>
      </w:r>
    </w:p>
    <w:p>
      <w:r>
        <w:t>strng</w:t>
      </w:r>
      <w:r>
        <w:rPr>
          <w:color w:val="4224E9"/>
        </w:rPr>
      </w:r>
    </w:p>
    <w:p>
      <w:r>
        <w:t>power</w:t>
      </w:r>
    </w:p>
    <w:p>
      <w:r>
        <w:t>of</w:t>
      </w:r>
    </w:p>
    <w:p>
      <w:r>
        <w:t>smell</w:t>
      </w:r>
    </w:p>
    <w:p>
      <w:r>
        <w:t>.</w:t>
      </w:r>
    </w:p>
    <w:p>
      <w:r>
        <w:t>They</w:t>
      </w:r>
    </w:p>
    <w:p>
      <w:r>
        <w:t>are</w:t>
      </w:r>
    </w:p>
    <w:p>
      <w:r>
        <w:t>more</w:t>
      </w:r>
    </w:p>
    <w:p>
      <w:r>
        <w:t>liked</w:t>
      </w:r>
    </w:p>
    <w:p>
      <w:r>
        <w:t>by</w:t>
      </w:r>
    </w:p>
    <w:p>
      <w:r>
        <w:t>people</w:t>
      </w:r>
    </w:p>
    <w:p>
      <w:r>
        <w:t>because</w:t>
      </w:r>
    </w:p>
    <w:p>
      <w:r>
        <w:t>of</w:t>
      </w:r>
    </w:p>
    <w:p>
      <w:r>
        <w:t>their</w:t>
      </w:r>
    </w:p>
    <w:p>
      <w:r>
        <w:t>fathfulness</w:t>
      </w:r>
      <w:r>
        <w:rPr>
          <w:color w:val="4224E9"/>
        </w:rPr>
      </w:r>
    </w:p>
    <w:p>
      <w:r>
        <w:t>.</w:t>
      </w:r>
    </w:p>
    <w:p>
      <w:r>
        <w:t>They</w:t>
      </w:r>
    </w:p>
    <w:p>
      <w:r>
        <w:t>are</w:t>
      </w:r>
    </w:p>
    <w:p>
      <w:r>
        <w:t>intelligent</w:t>
      </w:r>
    </w:p>
    <w:p>
      <w:r>
        <w:t>,</w:t>
      </w:r>
    </w:p>
    <w:p>
      <w:r>
        <w:t>they</w:t>
      </w:r>
    </w:p>
    <w:p>
      <w:r>
        <w:t>are</w:t>
      </w:r>
    </w:p>
    <w:p>
      <w:r>
        <w:t>watchfulness</w:t>
      </w:r>
    </w:p>
    <w:p>
      <w:r>
        <w:t>.</w:t>
      </w:r>
    </w:p>
    <w:p>
      <w:r>
        <w:t>The</w:t>
      </w:r>
    </w:p>
    <w:p>
      <w:r>
        <w:t>dogs</w:t>
      </w:r>
    </w:p>
    <w:p>
      <w:r>
        <w:t>have</w:t>
      </w:r>
    </w:p>
    <w:p>
      <w:r>
        <w:t>many</w:t>
      </w:r>
    </w:p>
    <w:p>
      <w:r>
        <w:t>colors</w:t>
      </w:r>
    </w:p>
    <w:p>
      <w:r>
        <w:t>such</w:t>
      </w:r>
    </w:p>
    <w:p>
      <w:r>
        <w:t>as</w:t>
      </w:r>
    </w:p>
    <w:p>
      <w:r>
        <w:t>grey</w:t>
      </w:r>
    </w:p>
    <w:p>
      <w:r>
        <w:t>,</w:t>
      </w:r>
    </w:p>
    <w:p>
      <w:r>
        <w:t>white</w:t>
      </w:r>
    </w:p>
    <w:p>
      <w:r>
        <w:t>,</w:t>
      </w:r>
    </w:p>
    <w:p>
      <w:r>
        <w:t>black</w:t>
      </w:r>
    </w:p>
    <w:p>
      <w:r>
        <w:t>,</w:t>
      </w:r>
    </w:p>
    <w:p>
      <w:r>
        <w:t>brown</w:t>
      </w:r>
    </w:p>
    <w:p>
      <w:r>
        <w:t>and</w:t>
      </w:r>
    </w:p>
    <w:p>
      <w:r>
        <w:t>red</w:t>
      </w:r>
    </w:p>
    <w:p>
      <w:r>
        <w:t>.</w:t>
      </w:r>
    </w:p>
    <w:p>
      <w:r>
        <w:t>They</w:t>
      </w:r>
    </w:p>
    <w:p>
      <w:r>
        <w:t>are</w:t>
      </w:r>
    </w:p>
    <w:p>
      <w:r>
        <w:t>of</w:t>
      </w:r>
    </w:p>
    <w:p>
      <w:r>
        <w:t>many</w:t>
      </w:r>
    </w:p>
    <w:p>
      <w:r>
        <w:t>kinds</w:t>
      </w:r>
    </w:p>
    <w:p>
      <w:r>
        <w:t>such</w:t>
      </w:r>
    </w:p>
    <w:p>
      <w:r>
        <w:t>as</w:t>
      </w:r>
    </w:p>
    <w:p>
      <w:r>
        <w:t>bloodhound</w:t>
      </w:r>
    </w:p>
    <w:p>
      <w:r>
        <w:t>,</w:t>
      </w:r>
    </w:p>
    <w:p>
      <w:r>
        <w:t>greyhound</w:t>
      </w:r>
    </w:p>
    <w:p>
      <w:r>
        <w:t>,</w:t>
      </w:r>
    </w:p>
    <w:p>
      <w:r>
        <w:t>german</w:t>
      </w:r>
    </w:p>
    <w:p>
      <w:r>
        <w:t>shepherd</w:t>
      </w:r>
    </w:p>
    <w:p>
      <w:r>
        <w:t>,</w:t>
      </w:r>
    </w:p>
    <w:p>
      <w:r>
        <w:t>Labrador</w:t>
      </w:r>
    </w:p>
    <w:p>
      <w:r>
        <w:t>,</w:t>
      </w:r>
    </w:p>
    <w:p>
      <w:r>
        <w:t>Rottweiler</w:t>
      </w:r>
    </w:p>
    <w:p>
      <w:r>
        <w:t>,</w:t>
      </w:r>
    </w:p>
    <w:p>
      <w:r>
        <w:t>bulldog</w:t>
      </w:r>
    </w:p>
    <w:p>
      <w:r>
        <w:t>poodle</w:t>
      </w:r>
    </w:p>
    <w:p>
      <w:r>
        <w:t>,</w:t>
      </w:r>
    </w:p>
    <w:p>
      <w:r>
        <w:t>etc</w:t>
      </w:r>
    </w:p>
    <w:p>
      <w:r>
        <w:t>.</w:t>
      </w:r>
    </w:p>
    <w:p>
      <w:r>
        <w:t>Usually</w:t>
      </w:r>
    </w:p>
    <w:p>
      <w:r>
        <w:t>,</w:t>
      </w:r>
    </w:p>
    <w:p>
      <w:r>
        <w:t>the</w:t>
      </w:r>
    </w:p>
    <w:p>
      <w:r>
        <w:t>dog</w:t>
      </w:r>
    </w:p>
    <w:p>
      <w:r>
        <w:t>eats</w:t>
      </w:r>
    </w:p>
    <w:p>
      <w:r>
        <w:t>fish</w:t>
      </w:r>
    </w:p>
    <w:p>
      <w:r>
        <w:t>,</w:t>
      </w:r>
    </w:p>
    <w:p>
      <w:r>
        <w:t>meat</w:t>
      </w:r>
    </w:p>
    <w:p>
      <w:r>
        <w:t>,</w:t>
      </w:r>
    </w:p>
    <w:p>
      <w:r>
        <w:t>milk</w:t>
      </w:r>
    </w:p>
    <w:p>
      <w:r>
        <w:t>,</w:t>
      </w:r>
    </w:p>
    <w:p>
      <w:r>
        <w:t>rice</w:t>
      </w:r>
    </w:p>
    <w:p>
      <w:r>
        <w:t>,</w:t>
      </w:r>
    </w:p>
    <w:p>
      <w:r>
        <w:t>bread</w:t>
      </w:r>
    </w:p>
    <w:p>
      <w:r>
        <w:t>,</w:t>
      </w:r>
    </w:p>
    <w:p>
      <w:r>
        <w:t>etc</w:t>
      </w:r>
    </w:p>
    <w:p>
      <w:r>
        <w:t>.</w:t>
      </w:r>
    </w:p>
    <w:p>
      <w:r>
        <w:t>Dogs</w:t>
      </w:r>
    </w:p>
    <w:p>
      <w:r>
        <w:t>are</w:t>
      </w:r>
    </w:p>
    <w:p>
      <w:r>
        <w:t>sometimes</w:t>
      </w:r>
    </w:p>
    <w:p>
      <w:r>
        <w:t>called</w:t>
      </w:r>
    </w:p>
    <w:p>
      <w:r>
        <w:t>caanines</w:t>
      </w:r>
      <w:r>
        <w:rPr>
          <w:color w:val="4224E9"/>
        </w:rPr>
      </w:r>
    </w:p>
    <w:p>
      <w:r>
        <w:t>.</w:t>
      </w:r>
    </w:p>
    <w:p>
      <w:r>
        <w:t>Dogs</w:t>
      </w:r>
    </w:p>
    <w:p>
      <w:r>
        <w:t>are</w:t>
      </w:r>
    </w:p>
    <w:p>
      <w:r>
        <w:t>sometimes</w:t>
      </w:r>
    </w:p>
    <w:p>
      <w:r>
        <w:t>referred</w:t>
      </w:r>
    </w:p>
    <w:p>
      <w:r>
        <w:t>to</w:t>
      </w:r>
    </w:p>
    <w:p>
      <w:r>
        <w:t>as</w:t>
      </w:r>
    </w:p>
    <w:p>
      <w:r>
        <w:t>manâ€™s</w:t>
      </w:r>
    </w:p>
    <w:p>
      <w:r>
        <w:t>best</w:t>
      </w:r>
    </w:p>
    <w:p>
      <w:r>
        <w:t>friend</w:t>
      </w:r>
    </w:p>
    <w:p>
      <w:r>
        <w:t>because</w:t>
      </w:r>
    </w:p>
    <w:p>
      <w:r>
        <w:t>they</w:t>
      </w:r>
    </w:p>
    <w:p>
      <w:r>
        <w:t>are</w:t>
      </w:r>
    </w:p>
    <w:p>
      <w:r>
        <w:t>keept</w:t>
      </w:r>
      <w:r>
        <w:rPr>
          <w:color w:val="4224E9"/>
        </w:rPr>
      </w:r>
    </w:p>
    <w:p>
      <w:r>
        <w:t>as</w:t>
      </w:r>
    </w:p>
    <w:p>
      <w:r>
        <w:t>domstic</w:t>
      </w:r>
      <w:r>
        <w:rPr>
          <w:color w:val="4224E9"/>
        </w:rPr>
      </w:r>
    </w:p>
    <w:p>
      <w:r>
        <w:t>pets</w:t>
      </w:r>
    </w:p>
    <w:p>
      <w:r>
        <w:t>and</w:t>
      </w:r>
    </w:p>
    <w:p>
      <w:r>
        <w:t>are</w:t>
      </w:r>
    </w:p>
    <w:p>
      <w:r>
        <w:t>usually</w:t>
      </w:r>
    </w:p>
    <w:p>
      <w:r>
        <w:t>loyal</w:t>
      </w:r>
    </w:p>
    <w:p>
      <w:r>
        <w:t>and</w:t>
      </w:r>
    </w:p>
    <w:p>
      <w:r>
        <w:t>like</w:t>
      </w:r>
    </w:p>
    <w:p>
      <w:r>
        <w:t>being</w:t>
      </w:r>
    </w:p>
    <w:p>
      <w:r>
        <w:t>around</w:t>
      </w:r>
    </w:p>
    <w:p>
      <w:r>
        <w:t>humans</w:t>
      </w:r>
    </w:p>
    <w:p>
      <w:r>
        <w:t>.</w:t>
      </w:r>
    </w:p>
    <w:p>
      <w:r>
        <w:t>They</w:t>
      </w:r>
    </w:p>
    <w:p>
      <w:r>
        <w:t>are</w:t>
      </w:r>
    </w:p>
    <w:p>
      <w:r>
        <w:t>also</w:t>
      </w:r>
    </w:p>
    <w:p>
      <w:r>
        <w:t>helpful</w:t>
      </w:r>
    </w:p>
    <w:p>
      <w:r>
        <w:t>in</w:t>
      </w:r>
    </w:p>
    <w:p>
      <w:r>
        <w:t>reducing</w:t>
      </w:r>
    </w:p>
    <w:p>
      <w:r>
        <w:t>stress</w:t>
      </w:r>
    </w:p>
    <w:p>
      <w:r>
        <w:t>,</w:t>
      </w:r>
    </w:p>
    <w:p>
      <w:r>
        <w:t>anxiety</w:t>
      </w:r>
    </w:p>
    <w:p>
      <w:r>
        <w:t>,</w:t>
      </w:r>
    </w:p>
    <w:p>
      <w:r>
        <w:t>and</w:t>
      </w:r>
    </w:p>
    <w:p>
      <w:r>
        <w:t>depression</w:t>
      </w:r>
    </w:p>
    <w:p>
      <w:r>
        <w:t>,</w:t>
      </w:r>
    </w:p>
    <w:p>
      <w:r>
        <w:t>loneliness</w:t>
      </w:r>
    </w:p>
    <w:p>
      <w:r>
        <w:t>,</w:t>
      </w:r>
    </w:p>
    <w:p>
      <w:r>
        <w:t>encourage</w:t>
      </w:r>
    </w:p>
    <w:p>
      <w:r>
        <w:t>exercise</w:t>
      </w:r>
    </w:p>
    <w:p>
      <w:r>
        <w:t>and</w:t>
      </w:r>
    </w:p>
    <w:p>
      <w:r>
        <w:t>playfulness</w:t>
      </w:r>
    </w:p>
    <w:p>
      <w:r>
        <w:t>and</w:t>
      </w:r>
    </w:p>
    <w:p>
      <w:r>
        <w:t>even</w:t>
      </w:r>
    </w:p>
    <w:p>
      <w:r>
        <w:t>improve</w:t>
      </w:r>
    </w:p>
    <w:p>
      <w:r>
        <w:t>your</w:t>
      </w:r>
    </w:p>
    <w:p>
      <w:r>
        <w:t>cardiovascular</w:t>
      </w:r>
    </w:p>
    <w:p>
      <w:r>
        <w:t>health</w:t>
      </w:r>
    </w:p>
    <w:p>
      <w:r>
        <w:t>.</w:t>
      </w:r>
    </w:p>
    <w:p>
      <w:r>
        <w:t>A</w:t>
      </w:r>
    </w:p>
    <w:p>
      <w:r>
        <w:t>dog</w:t>
      </w:r>
    </w:p>
    <w:p>
      <w:r>
        <w:t>also</w:t>
      </w:r>
    </w:p>
    <w:p>
      <w:r>
        <w:t>provides</w:t>
      </w:r>
    </w:p>
    <w:p>
      <w:r>
        <w:t>valuable</w:t>
      </w:r>
    </w:p>
    <w:p>
      <w:r>
        <w:t>companionship</w:t>
      </w:r>
    </w:p>
    <w:p>
      <w:r>
        <w:t>for</w:t>
      </w:r>
    </w:p>
    <w:p>
      <w:r>
        <w:t>older</w:t>
      </w:r>
    </w:p>
    <w:p>
      <w:r>
        <w:t>adults</w:t>
      </w:r>
    </w:p>
    <w:p>
      <w:r>
        <w:t>.</w:t>
      </w:r>
    </w:p>
    <w:p>
      <w:r>
        <w:t>The</w:t>
      </w:r>
    </w:p>
    <w:p>
      <w:r>
        <w:t>dogs</w:t>
      </w:r>
    </w:p>
    <w:p>
      <w:r>
        <w:t>are</w:t>
      </w:r>
    </w:p>
    <w:p>
      <w:r>
        <w:t>so</w:t>
      </w:r>
    </w:p>
    <w:p>
      <w:r>
        <w:t>loyal</w:t>
      </w:r>
    </w:p>
    <w:p>
      <w:r>
        <w:t>to</w:t>
      </w:r>
    </w:p>
    <w:p>
      <w:r>
        <w:t>his</w:t>
      </w:r>
    </w:p>
    <w:p>
      <w:r>
        <w:t>master</w:t>
      </w:r>
    </w:p>
    <w:p>
      <w:r>
        <w:t>that</w:t>
      </w:r>
    </w:p>
    <w:p>
      <w:r>
        <w:t>nothing</w:t>
      </w:r>
    </w:p>
    <w:p>
      <w:r>
        <w:t>can</w:t>
      </w:r>
    </w:p>
    <w:p>
      <w:r>
        <w:t>induce</w:t>
      </w:r>
    </w:p>
    <w:p>
      <w:r>
        <w:t>him</w:t>
      </w:r>
    </w:p>
    <w:p>
      <w:r>
        <w:t>to</w:t>
      </w:r>
    </w:p>
    <w:p>
      <w:r>
        <w:t>leave</w:t>
      </w:r>
    </w:p>
    <w:p>
      <w:r>
        <w:t>his</w:t>
      </w:r>
    </w:p>
    <w:p>
      <w:r>
        <w:t>masteer</w:t>
      </w:r>
      <w:r>
        <w:rPr>
          <w:color w:val="4224E9"/>
        </w:rPr>
      </w:r>
    </w:p>
    <w:p>
      <w:r>
        <w:t>.</w:t>
      </w:r>
    </w:p>
    <w:p>
      <w:r>
        <w:t>His</w:t>
      </w:r>
    </w:p>
    <w:p>
      <w:r>
        <w:t>master</w:t>
      </w:r>
    </w:p>
    <w:p>
      <w:r>
        <w:t>might</w:t>
      </w:r>
    </w:p>
    <w:p>
      <w:r>
        <w:t>be</w:t>
      </w:r>
    </w:p>
    <w:p>
      <w:r>
        <w:t>a</w:t>
      </w:r>
    </w:p>
    <w:p>
      <w:r>
        <w:t>poor</w:t>
      </w:r>
    </w:p>
    <w:p>
      <w:r>
        <w:t>man</w:t>
      </w:r>
    </w:p>
    <w:p>
      <w:r>
        <w:t>or</w:t>
      </w:r>
    </w:p>
    <w:p>
      <w:r>
        <w:t>even</w:t>
      </w:r>
    </w:p>
    <w:p>
      <w:r>
        <w:t>a</w:t>
      </w:r>
    </w:p>
    <w:p>
      <w:r>
        <w:t>beggar</w:t>
      </w:r>
    </w:p>
    <w:p>
      <w:r>
        <w:t>but</w:t>
      </w:r>
    </w:p>
    <w:p>
      <w:r>
        <w:t>still</w:t>
      </w:r>
    </w:p>
    <w:p>
      <w:r>
        <w:t>,</w:t>
      </w:r>
    </w:p>
    <w:p>
      <w:r>
        <w:t>the</w:t>
      </w:r>
    </w:p>
    <w:p>
      <w:r>
        <w:t>dog</w:t>
      </w:r>
    </w:p>
    <w:p>
      <w:r>
        <w:t>will</w:t>
      </w:r>
    </w:p>
    <w:p>
      <w:r>
        <w:t>not</w:t>
      </w:r>
    </w:p>
    <w:p>
      <w:r>
        <w:t>leave</w:t>
      </w:r>
    </w:p>
    <w:p>
      <w:r>
        <w:t>his</w:t>
      </w:r>
    </w:p>
    <w:p>
      <w:r>
        <w:t>mastr</w:t>
      </w:r>
      <w:r>
        <w:rPr>
          <w:color w:val="4224E9"/>
        </w:rPr>
      </w:r>
    </w:p>
    <w:p>
      <w:r>
        <w:t>from</w:t>
      </w:r>
    </w:p>
    <w:p>
      <w:r>
        <w:t>far</w:t>
      </w:r>
    </w:p>
    <w:p>
      <w:r>
        <w:t>off</w:t>
      </w:r>
    </w:p>
    <w:p>
      <w:r>
        <w:t>.</w:t>
      </w:r>
    </w:p>
    <w:p>
      <w:r>
        <w:t>Dogs</w:t>
      </w:r>
    </w:p>
    <w:p>
      <w:r>
        <w:t>see</w:t>
      </w:r>
    </w:p>
    <w:p>
      <w:r>
        <w:t>their</w:t>
      </w:r>
    </w:p>
    <w:p>
      <w:r>
        <w:t>master</w:t>
      </w:r>
    </w:p>
    <w:p>
      <w:r>
        <w:t>coming</w:t>
      </w:r>
    </w:p>
    <w:p>
      <w:r>
        <w:t>home</w:t>
      </w:r>
    </w:p>
    <w:p>
      <w:r>
        <w:t>from</w:t>
      </w:r>
    </w:p>
    <w:p>
      <w:r>
        <w:t>work</w:t>
      </w:r>
    </w:p>
    <w:p>
      <w:r>
        <w:t>they</w:t>
      </w:r>
    </w:p>
    <w:p>
      <w:r>
        <w:t>rush</w:t>
      </w:r>
    </w:p>
    <w:p>
      <w:r>
        <w:t>to</w:t>
      </w:r>
    </w:p>
    <w:p>
      <w:r>
        <w:t>them</w:t>
      </w:r>
    </w:p>
    <w:p>
      <w:r>
        <w:t>and</w:t>
      </w:r>
    </w:p>
    <w:p>
      <w:r>
        <w:t>jump</w:t>
      </w:r>
    </w:p>
    <w:p>
      <w:r>
        <w:t>on</w:t>
      </w:r>
    </w:p>
    <w:p>
      <w:r>
        <w:t>them</w:t>
      </w:r>
    </w:p>
    <w:p>
      <w:r>
        <w:t>to</w:t>
      </w:r>
    </w:p>
    <w:p>
      <w:r>
        <w:t>show</w:t>
      </w:r>
    </w:p>
    <w:p>
      <w:r>
        <w:t>their</w:t>
      </w:r>
    </w:p>
    <w:p>
      <w:r>
        <w:t>love</w:t>
      </w:r>
    </w:p>
    <w:p>
      <w:r>
        <w:t>.</w:t>
      </w:r>
    </w:p>
    <w:p>
      <w:r>
        <w:t>Dogs</w:t>
      </w:r>
    </w:p>
    <w:p>
      <w:r>
        <w:t>are</w:t>
      </w:r>
    </w:p>
    <w:p>
      <w:r>
        <w:t>honest</w:t>
      </w:r>
    </w:p>
    <w:p>
      <w:r>
        <w:t>friends</w:t>
      </w:r>
    </w:p>
    <w:p>
      <w:r>
        <w:t>who</w:t>
      </w:r>
    </w:p>
    <w:p>
      <w:r>
        <w:t>are</w:t>
      </w:r>
    </w:p>
    <w:p>
      <w:r>
        <w:t>always</w:t>
      </w:r>
    </w:p>
    <w:p>
      <w:r>
        <w:t>ready</w:t>
      </w:r>
    </w:p>
    <w:p>
      <w:r>
        <w:t>to</w:t>
      </w:r>
    </w:p>
    <w:p>
      <w:r>
        <w:t>die</w:t>
      </w:r>
    </w:p>
    <w:p>
      <w:r>
        <w:t>to</w:t>
      </w:r>
    </w:p>
    <w:p>
      <w:r>
        <w:t>save</w:t>
      </w:r>
    </w:p>
    <w:p>
      <w:r>
        <w:t>a</w:t>
      </w:r>
    </w:p>
    <w:p>
      <w:r>
        <w:t>friend</w:t>
      </w:r>
    </w:p>
    <w:p>
      <w:r>
        <w:t>.</w:t>
      </w:r>
    </w:p>
    <w:p>
      <w:r>
        <w:t>It</w:t>
      </w:r>
    </w:p>
    <w:p>
      <w:r>
        <w:t>can</w:t>
      </w:r>
    </w:p>
    <w:p>
      <w:r>
        <w:t>bite</w:t>
      </w:r>
    </w:p>
    <w:p>
      <w:r>
        <w:t>a</w:t>
      </w:r>
    </w:p>
    <w:p>
      <w:r>
        <w:t>thief</w:t>
      </w:r>
    </w:p>
    <w:p>
      <w:r>
        <w:t>or</w:t>
      </w:r>
    </w:p>
    <w:p>
      <w:r>
        <w:t>stranger</w:t>
      </w:r>
    </w:p>
    <w:p>
      <w:r>
        <w:t>when</w:t>
      </w:r>
    </w:p>
    <w:p>
      <w:r>
        <w:t>they</w:t>
      </w:r>
    </w:p>
    <w:p>
      <w:r>
        <w:t>ignore</w:t>
      </w:r>
    </w:p>
    <w:p>
      <w:r>
        <w:t>its</w:t>
      </w:r>
    </w:p>
    <w:p>
      <w:r>
        <w:t>barking</w:t>
      </w:r>
    </w:p>
    <w:p>
      <w:r>
        <w:t>and</w:t>
      </w:r>
    </w:p>
    <w:p>
      <w:r>
        <w:t>try</w:t>
      </w:r>
    </w:p>
    <w:p>
      <w:r>
        <w:t>to</w:t>
      </w:r>
    </w:p>
    <w:p>
      <w:r>
        <w:t>mischief</w:t>
      </w:r>
    </w:p>
    <w:p>
      <w:r>
        <w:t>.</w:t>
      </w:r>
    </w:p>
    <w:p>
      <w:r>
        <w:t>Dogs</w:t>
      </w:r>
    </w:p>
    <w:p>
      <w:r>
        <w:t>always</w:t>
      </w:r>
    </w:p>
    <w:p>
      <w:r>
        <w:t>give</w:t>
      </w:r>
    </w:p>
    <w:p>
      <w:r>
        <w:t>security</w:t>
      </w:r>
    </w:p>
    <w:p>
      <w:r>
        <w:t>to</w:t>
      </w:r>
    </w:p>
    <w:p>
      <w:r>
        <w:t>the</w:t>
      </w:r>
    </w:p>
    <w:p>
      <w:r>
        <w:t>owner</w:t>
      </w:r>
    </w:p>
    <w:p>
      <w:r>
        <w:t>day</w:t>
      </w:r>
    </w:p>
    <w:p>
      <w:r>
        <w:t>and</w:t>
      </w:r>
    </w:p>
    <w:p>
      <w:r>
        <w:t>night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